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3E4AE5" w14:textId="77777777" w:rsidR="00B711D3" w:rsidRDefault="00000000">
      <w:pPr>
        <w:pStyle w:val="Heading1"/>
      </w:pPr>
      <w:r>
        <w:t>Comprehensive SEO Strategy for an eCommerce Website</w:t>
      </w:r>
    </w:p>
    <w:p w14:paraId="12CBF821" w14:textId="77777777" w:rsidR="00B711D3" w:rsidRDefault="00000000">
      <w:pPr>
        <w:pStyle w:val="Heading2"/>
      </w:pPr>
      <w:r>
        <w:t>Introduction</w:t>
      </w:r>
    </w:p>
    <w:p w14:paraId="35FAC1A9" w14:textId="77777777" w:rsidR="00B711D3" w:rsidRDefault="00000000">
      <w:r>
        <w:t>This document outlines a complete SEO strategy for an eCommerce website, covering keyword research, backlink building, and technical SEO. The goal is to increase organic traffic, improve search engine rankings, and enhance user experience for better conversions.</w:t>
      </w:r>
    </w:p>
    <w:p w14:paraId="6FE448A8" w14:textId="77777777" w:rsidR="00B711D3" w:rsidRDefault="00000000">
      <w:pPr>
        <w:pStyle w:val="Heading2"/>
      </w:pPr>
      <w:r>
        <w:t>1. Keyword Strategy</w:t>
      </w:r>
    </w:p>
    <w:p w14:paraId="23C45430" w14:textId="77777777" w:rsidR="00B711D3" w:rsidRDefault="00000000">
      <w:r>
        <w:t>### a) Keyword Research</w:t>
      </w:r>
      <w:r>
        <w:br/>
        <w:t>- Use tools like Google Keyword Planner, Ahrefs, and SEMrush.</w:t>
      </w:r>
      <w:r>
        <w:br/>
        <w:t>- Identify high-volume and long-tail keywords relevant to products.</w:t>
      </w:r>
      <w:r>
        <w:br/>
        <w:t>- Research competitor keywords to find opportunities.</w:t>
      </w:r>
      <w:r>
        <w:br/>
      </w:r>
      <w:r>
        <w:br/>
        <w:t>### b) Types of Keywords to Target</w:t>
      </w:r>
      <w:r>
        <w:br/>
        <w:t>1. **Product Keywords** – e.g., 'Nike Air Max 270 for sale'</w:t>
      </w:r>
      <w:r>
        <w:br/>
        <w:t>2. **Category Keywords** – e.g., 'Best running shoes for men'</w:t>
      </w:r>
      <w:r>
        <w:br/>
        <w:t>3. **Long-Tail Keywords** – e.g., 'Affordable waterproof hiking boots under $100'</w:t>
      </w:r>
      <w:r>
        <w:br/>
        <w:t>4. **Branded Keywords** – e.g., 'Buy Samsung Galaxy Buds online'</w:t>
      </w:r>
      <w:r>
        <w:br/>
        <w:t>5. **Transactional Keywords** – e.g., 'Discounted gaming laptops free shipping'</w:t>
      </w:r>
      <w:r>
        <w:br/>
      </w:r>
      <w:r>
        <w:br/>
        <w:t>### c) On-Page SEO Optimization</w:t>
      </w:r>
      <w:r>
        <w:br/>
        <w:t>- Optimize product titles, descriptions, and URLs with relevant keywords.</w:t>
      </w:r>
      <w:r>
        <w:br/>
        <w:t>- Write compelling meta titles and meta descriptions.</w:t>
      </w:r>
      <w:r>
        <w:br/>
        <w:t>- Use structured data (schema markup) for product pages.</w:t>
      </w:r>
      <w:r>
        <w:br/>
        <w:t>- Implement internal linking to connect related products and categories.</w:t>
      </w:r>
    </w:p>
    <w:p w14:paraId="3DDE725B" w14:textId="77777777" w:rsidR="00B711D3" w:rsidRDefault="00000000">
      <w:pPr>
        <w:pStyle w:val="Heading2"/>
      </w:pPr>
      <w:r>
        <w:t>2. Backlink Building Strategy</w:t>
      </w:r>
    </w:p>
    <w:p w14:paraId="19D5DA63" w14:textId="77777777" w:rsidR="00B711D3" w:rsidRDefault="00000000">
      <w:r>
        <w:t>### a) Quality Link Building Techniques</w:t>
      </w:r>
      <w:r>
        <w:br/>
        <w:t>1. **Guest Blogging** – Publish articles on high-authority websites.</w:t>
      </w:r>
      <w:r>
        <w:br/>
        <w:t>2. **Influencer &amp; Affiliate Partnerships** – Collaborate with bloggers &amp; influencers.</w:t>
      </w:r>
      <w:r>
        <w:br/>
        <w:t>3. **Broken Link Building** – Find broken links on authority sites and suggest your content.</w:t>
      </w:r>
      <w:r>
        <w:br/>
        <w:t>4. **HARO (Help a Reporter Out)** – Provide expert insights for media backlinks.</w:t>
      </w:r>
      <w:r>
        <w:br/>
        <w:t>5. **Competitor Backlink Analysis** – Use Ahrefs to find where competitors get backlinks.</w:t>
      </w:r>
      <w:r>
        <w:br/>
        <w:t>6. **Product Reviews &amp; Sponsorships** – Offer products to reviewers in exchange for backlinks.</w:t>
      </w:r>
      <w:r>
        <w:br/>
      </w:r>
      <w:r>
        <w:br/>
        <w:t>### b) Internal Linking Strategy</w:t>
      </w:r>
      <w:r>
        <w:br/>
        <w:t>- Link from high-authority pages to new product pages.</w:t>
      </w:r>
      <w:r>
        <w:br/>
        <w:t>- Use breadcrumb navigation for better structure.</w:t>
      </w:r>
      <w:r>
        <w:br/>
        <w:t>- Create topic clusters with category pages linking to product pages.</w:t>
      </w:r>
    </w:p>
    <w:p w14:paraId="3C27CCD3" w14:textId="77777777" w:rsidR="00B711D3" w:rsidRDefault="00000000">
      <w:pPr>
        <w:pStyle w:val="Heading2"/>
      </w:pPr>
      <w:r>
        <w:lastRenderedPageBreak/>
        <w:t>3. Technical SEO</w:t>
      </w:r>
    </w:p>
    <w:p w14:paraId="5DE991B8" w14:textId="77777777" w:rsidR="00B711D3" w:rsidRDefault="00000000">
      <w:r>
        <w:t>### a) Site Speed Optimization</w:t>
      </w:r>
      <w:r>
        <w:br/>
        <w:t>- Compress images and use next-gen formats (WebP, AVIF).</w:t>
      </w:r>
      <w:r>
        <w:br/>
        <w:t>- Enable lazy loading for images.</w:t>
      </w:r>
      <w:r>
        <w:br/>
        <w:t>- Use a Content Delivery Network (CDN) for faster load times.</w:t>
      </w:r>
      <w:r>
        <w:br/>
        <w:t>- Minimize JavaScript and CSS for faster rendering.</w:t>
      </w:r>
      <w:r>
        <w:br/>
      </w:r>
      <w:r>
        <w:br/>
        <w:t>### b) Mobile Optimization</w:t>
      </w:r>
      <w:r>
        <w:br/>
        <w:t>- Ensure responsive design for all devices.</w:t>
      </w:r>
      <w:r>
        <w:br/>
        <w:t>- Optimize Core Web Vitals (Largest Contentful Paint, First Input Delay, Cumulative Layout Shift).</w:t>
      </w:r>
      <w:r>
        <w:br/>
      </w:r>
      <w:r>
        <w:br/>
        <w:t>### c) URL Structure &amp; Crawling</w:t>
      </w:r>
      <w:r>
        <w:br/>
        <w:t>- Use clean, SEO-friendly URLs (e.g., 'example.com/mens-running-shoes').</w:t>
      </w:r>
      <w:r>
        <w:br/>
        <w:t>- Implement XML sitemaps and submit them to Google Search Console.</w:t>
      </w:r>
      <w:r>
        <w:br/>
        <w:t>- Optimize robots.txt to guide search engine crawlers.</w:t>
      </w:r>
      <w:r>
        <w:br/>
      </w:r>
      <w:r>
        <w:br/>
        <w:t>### d) Schema Markup Implementation</w:t>
      </w:r>
      <w:r>
        <w:br/>
        <w:t>- Use structured data for product pages (price, stock availability, reviews).</w:t>
      </w:r>
      <w:r>
        <w:br/>
        <w:t>- Add FAQ schema to answer common customer queries directly in search results.</w:t>
      </w:r>
    </w:p>
    <w:p w14:paraId="64881C3A" w14:textId="77777777" w:rsidR="00B711D3" w:rsidRDefault="00000000">
      <w:pPr>
        <w:pStyle w:val="Heading2"/>
      </w:pPr>
      <w:r>
        <w:t>4. SEO Implementation Checklist</w:t>
      </w:r>
    </w:p>
    <w:p w14:paraId="54AFDBD9" w14:textId="77777777" w:rsidR="00B711D3" w:rsidRDefault="00000000">
      <w:r>
        <w:t>- ✅ Conduct keyword research and finalize target keywords.</w:t>
      </w:r>
      <w:r>
        <w:br/>
        <w:t>- ✅ Optimize product pages with keyword-rich content.</w:t>
      </w:r>
      <w:r>
        <w:br/>
        <w:t>- ✅ Improve site speed and mobile responsiveness.</w:t>
      </w:r>
      <w:r>
        <w:br/>
        <w:t>- ✅ Implement structured data for better visibility in search results.</w:t>
      </w:r>
      <w:r>
        <w:br/>
        <w:t>- ✅ Develop a backlink acquisition strategy using guest blogging and partnerships.</w:t>
      </w:r>
      <w:r>
        <w:br/>
        <w:t>- ✅ Regularly update and interlink content to enhance relevance.</w:t>
      </w:r>
      <w:r>
        <w:br/>
        <w:t>- ✅ Monitor SEO performance using Google Analytics and Search Console.</w:t>
      </w:r>
    </w:p>
    <w:p w14:paraId="7991FA8E" w14:textId="77777777" w:rsidR="00B711D3" w:rsidRDefault="00000000">
      <w:pPr>
        <w:pStyle w:val="Heading2"/>
      </w:pPr>
      <w:r>
        <w:t>5. Conclusion</w:t>
      </w:r>
    </w:p>
    <w:p w14:paraId="70461AE9" w14:textId="77777777" w:rsidR="00B711D3" w:rsidRDefault="00000000">
      <w:r>
        <w:t>This SEO strategy provides a roadmap for optimizing an eCommerce website for search engines. By implementing these techniques, businesses can drive organic traffic, improve rankings, and ultimately increase conversions.</w:t>
      </w:r>
    </w:p>
    <w:sectPr w:rsidR="00B711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0181936">
    <w:abstractNumId w:val="8"/>
  </w:num>
  <w:num w:numId="2" w16cid:durableId="1671592489">
    <w:abstractNumId w:val="6"/>
  </w:num>
  <w:num w:numId="3" w16cid:durableId="1265385858">
    <w:abstractNumId w:val="5"/>
  </w:num>
  <w:num w:numId="4" w16cid:durableId="895630785">
    <w:abstractNumId w:val="4"/>
  </w:num>
  <w:num w:numId="5" w16cid:durableId="1078207720">
    <w:abstractNumId w:val="7"/>
  </w:num>
  <w:num w:numId="6" w16cid:durableId="1226331102">
    <w:abstractNumId w:val="3"/>
  </w:num>
  <w:num w:numId="7" w16cid:durableId="543753425">
    <w:abstractNumId w:val="2"/>
  </w:num>
  <w:num w:numId="8" w16cid:durableId="637490457">
    <w:abstractNumId w:val="1"/>
  </w:num>
  <w:num w:numId="9" w16cid:durableId="1108817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A41F1"/>
    <w:rsid w:val="0029639D"/>
    <w:rsid w:val="00326F90"/>
    <w:rsid w:val="004032E3"/>
    <w:rsid w:val="00AA1D8D"/>
    <w:rsid w:val="00B47730"/>
    <w:rsid w:val="00B711D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37F33E"/>
  <w14:defaultImageDpi w14:val="300"/>
  <w15:docId w15:val="{D64F2337-97D9-47DE-B632-8B38D541C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Smriti Dalmia</cp:lastModifiedBy>
  <cp:revision>2</cp:revision>
  <dcterms:created xsi:type="dcterms:W3CDTF">2025-02-01T05:49:00Z</dcterms:created>
  <dcterms:modified xsi:type="dcterms:W3CDTF">2025-02-01T05:49:00Z</dcterms:modified>
  <cp:category/>
</cp:coreProperties>
</file>